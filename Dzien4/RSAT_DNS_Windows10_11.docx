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Zdalne zarządzanie DNS z systemów Windows 10/11</w:t>
      </w:r>
    </w:p>
    <w:p>
      <w:r>
        <w:t>Poniższy dokument opisuje, jak z systemów Windows 10 Enterprise i Windows 11 (będących członkami domeny) zarządzać usługą DNS na serwerze domenowym Windows Server 2022.</w:t>
      </w:r>
    </w:p>
    <w:p>
      <w:pPr>
        <w:pStyle w:val="Heading2"/>
      </w:pPr>
      <w:r>
        <w:t>Windows 11 – instalacja narzędzi RSAT: DNS</w:t>
      </w:r>
    </w:p>
    <w:p>
      <w:r>
        <w:t>1. Wymagania: Windows 11 Pro, Enterprise lub Education (RSAT nie działa na wersji Home).</w:t>
      </w:r>
    </w:p>
    <w:p>
      <w:r>
        <w:t>2. Instalacja przez GUI:</w:t>
      </w:r>
    </w:p>
    <w:p>
      <w:r>
        <w:t xml:space="preserve">   - Ustawienia &gt; Aplikacje &gt; Opcjonalne funkcje &gt; Dodaj funkcję</w:t>
      </w:r>
    </w:p>
    <w:p>
      <w:r>
        <w:t xml:space="preserve">   - Wyszukaj „RSAT: Narzędzia serwera DNS” i kliknij Zainstaluj</w:t>
      </w:r>
    </w:p>
    <w:p>
      <w:r>
        <w:t>3. Alternatywnie, instalacja przez PowerShell (jako administrator):</w:t>
      </w:r>
    </w:p>
    <w:p>
      <w:r>
        <w:t xml:space="preserve">   Add-WindowsCapability -Online -Name "Rsat.Dns.Tools~~~~0.0.1.0"</w:t>
      </w:r>
    </w:p>
    <w:p>
      <w:r>
        <w:t>4. Po instalacji uruchom DNS Manager: dnsmgmt.msc</w:t>
      </w:r>
    </w:p>
    <w:p>
      <w:pPr>
        <w:pStyle w:val="Heading2"/>
      </w:pPr>
      <w:r>
        <w:t>Windows 10 Enterprise – instalacja narzędzi RSAT: DNS</w:t>
      </w:r>
    </w:p>
    <w:p>
      <w:r>
        <w:t>1. Wersja systemu musi być co najmniej 1809 (dla starszych wymagany jest instalator RSAT do pobrania z witryny Microsoft).</w:t>
      </w:r>
    </w:p>
    <w:p>
      <w:r>
        <w:t>2. Instalacja przez GUI:</w:t>
      </w:r>
    </w:p>
    <w:p>
      <w:r>
        <w:t xml:space="preserve">   - Ustawienia &gt; Aplikacje &gt; Opcjonalne funkcje &gt; Dodaj funkcję</w:t>
      </w:r>
    </w:p>
    <w:p>
      <w:r>
        <w:t xml:space="preserve">   - Wyszukaj „RSAT: Narzędzia serwera DNS” i kliknij Zainstaluj</w:t>
      </w:r>
    </w:p>
    <w:p>
      <w:r>
        <w:t>3. Alternatywnie, instalacja przez PowerShell (jako administrator):</w:t>
      </w:r>
    </w:p>
    <w:p>
      <w:r>
        <w:t xml:space="preserve">   Add-WindowsCapability -Online -Name "Rsat.Dns.Tools~~~~0.0.1.0"</w:t>
      </w:r>
    </w:p>
    <w:p>
      <w:r>
        <w:t>4. Po instalacji uruchom DNS Manager: dnsmgmt.msc</w:t>
      </w:r>
    </w:p>
    <w:p>
      <w:r>
        <w:br/>
        <w:t>Dokument wygenerowany automatycznie przez ChatGPT – 2025-05-22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